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6126F" w14:textId="3CBD7F99" w:rsidR="004E5744" w:rsidRPr="006462C8" w:rsidRDefault="00744839" w:rsidP="004E5744">
      <w:pPr>
        <w:jc w:val="center"/>
        <w:rPr>
          <w:sz w:val="40"/>
          <w:szCs w:val="40"/>
        </w:rPr>
      </w:pPr>
      <w:r w:rsidRPr="006462C8">
        <w:rPr>
          <w:sz w:val="40"/>
          <w:szCs w:val="40"/>
        </w:rPr>
        <w:t>Feeds</w:t>
      </w:r>
      <w:r w:rsidR="00814335" w:rsidRPr="006462C8">
        <w:rPr>
          <w:sz w:val="40"/>
          <w:szCs w:val="40"/>
        </w:rPr>
        <w:t xml:space="preserve">: Personalized </w:t>
      </w:r>
      <w:r w:rsidR="006462C8">
        <w:rPr>
          <w:sz w:val="40"/>
          <w:szCs w:val="40"/>
        </w:rPr>
        <w:t>S</w:t>
      </w:r>
      <w:r w:rsidR="00814335" w:rsidRPr="006462C8">
        <w:rPr>
          <w:sz w:val="40"/>
          <w:szCs w:val="40"/>
        </w:rPr>
        <w:t>ocial Platform</w:t>
      </w:r>
    </w:p>
    <w:p w14:paraId="59C41C5A" w14:textId="0F5A2AB8" w:rsidR="00B250CC" w:rsidRDefault="005A132D" w:rsidP="00DD53DB">
      <w:pPr>
        <w:pStyle w:val="Heading2"/>
        <w:numPr>
          <w:ilvl w:val="0"/>
          <w:numId w:val="16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Project Overview</w:t>
      </w:r>
    </w:p>
    <w:p w14:paraId="4F035F32" w14:textId="2D407640" w:rsidR="00737734" w:rsidRDefault="00C315F6" w:rsidP="00DD53DB">
      <w:r w:rsidRPr="00C315F6">
        <w:t>This project involves developing a scalable social media platform tailored to diverse user groups: Kids (0–1</w:t>
      </w:r>
      <w:r>
        <w:t>6</w:t>
      </w:r>
      <w:r w:rsidRPr="00C315F6">
        <w:t xml:space="preserve"> years), Premium Users, and Normal Users. Key features include profile management, content sharing, chats, games, and personalized notifications. Special focus is placed on </w:t>
      </w:r>
      <w:r w:rsidR="006462C8">
        <w:t>a</w:t>
      </w:r>
      <w:r w:rsidR="00D93037">
        <w:t xml:space="preserve">ge categories, </w:t>
      </w:r>
      <w:r w:rsidRPr="00C315F6">
        <w:t>privacy controls, and premium functionalities like ad-free</w:t>
      </w:r>
      <w:r w:rsidR="006462C8">
        <w:t xml:space="preserve"> access</w:t>
      </w:r>
      <w:r w:rsidRPr="00C315F6">
        <w:t>. Built using HTML, CSS, and JavaScript, the platform supports API integrations for future scalability and seamless connectivity. The goal is to create a secure and engaging online space for users while promoting meaningful interactions and safety.</w:t>
      </w:r>
    </w:p>
    <w:p w14:paraId="1E6AAD55" w14:textId="4ED8B6B0" w:rsidR="00F14660" w:rsidRPr="00590E54" w:rsidRDefault="00AD0191" w:rsidP="00590E5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590E54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Team Composition</w:t>
      </w:r>
    </w:p>
    <w:p w14:paraId="35E97050" w14:textId="62F0E45C" w:rsidR="00AD0191" w:rsidRDefault="00AD0191" w:rsidP="00AD0191">
      <w:pPr>
        <w:pStyle w:val="ListParagraph"/>
        <w:numPr>
          <w:ilvl w:val="0"/>
          <w:numId w:val="21"/>
        </w:numPr>
      </w:pPr>
      <w:r>
        <w:t>Bin1 Members</w:t>
      </w:r>
    </w:p>
    <w:p w14:paraId="0DA63D69" w14:textId="658A9BB1" w:rsidR="00AD0191" w:rsidRDefault="00AD0191" w:rsidP="00AD0191">
      <w:pPr>
        <w:pStyle w:val="ListParagraph"/>
        <w:numPr>
          <w:ilvl w:val="1"/>
          <w:numId w:val="21"/>
        </w:numPr>
      </w:pPr>
      <w:r>
        <w:t>Gourav Khakse (S20230010093)</w:t>
      </w:r>
      <w:r w:rsidR="006A34CD">
        <w:t xml:space="preserve"> </w:t>
      </w:r>
      <w:r w:rsidR="006A34CD">
        <w:sym w:font="Wingdings" w:char="F0E0"/>
      </w:r>
      <w:r w:rsidR="006A34CD">
        <w:t xml:space="preserve"> </w:t>
      </w:r>
      <w:r w:rsidR="00F03767">
        <w:t>Frontend (Html Part)</w:t>
      </w:r>
    </w:p>
    <w:p w14:paraId="0165409A" w14:textId="5FC4EF9A" w:rsidR="00AD0191" w:rsidRDefault="00AD0191" w:rsidP="00AD0191">
      <w:pPr>
        <w:pStyle w:val="ListParagraph"/>
        <w:numPr>
          <w:ilvl w:val="1"/>
          <w:numId w:val="21"/>
        </w:numPr>
      </w:pPr>
      <w:r>
        <w:t>Ayush (S20230010032)</w:t>
      </w:r>
      <w:r w:rsidR="00F03767">
        <w:t xml:space="preserve"> </w:t>
      </w:r>
      <w:r w:rsidR="00F03767">
        <w:sym w:font="Wingdings" w:char="F0E0"/>
      </w:r>
      <w:r w:rsidR="00F03767">
        <w:t xml:space="preserve"> Backend</w:t>
      </w:r>
      <w:r w:rsidR="00077970">
        <w:t xml:space="preserve"> (Database MongoDB)</w:t>
      </w:r>
    </w:p>
    <w:p w14:paraId="20A0FCE6" w14:textId="257D4CB2" w:rsidR="00AD0191" w:rsidRDefault="00AD0191" w:rsidP="00AD0191">
      <w:pPr>
        <w:pStyle w:val="ListParagraph"/>
        <w:numPr>
          <w:ilvl w:val="0"/>
          <w:numId w:val="21"/>
        </w:numPr>
      </w:pPr>
      <w:r>
        <w:t>Bin2 Members</w:t>
      </w:r>
    </w:p>
    <w:p w14:paraId="790235DF" w14:textId="1511DB2C" w:rsidR="00AD0191" w:rsidRDefault="00AD0191" w:rsidP="00AD0191">
      <w:pPr>
        <w:pStyle w:val="ListParagraph"/>
        <w:numPr>
          <w:ilvl w:val="1"/>
          <w:numId w:val="21"/>
        </w:numPr>
      </w:pPr>
      <w:r>
        <w:t>Atin Chowdh</w:t>
      </w:r>
      <w:r w:rsidR="004A2633">
        <w:t>u</w:t>
      </w:r>
      <w:r>
        <w:t>ry (S20230010028)</w:t>
      </w:r>
      <w:r w:rsidR="00F03767">
        <w:t xml:space="preserve"> </w:t>
      </w:r>
      <w:r w:rsidR="00F03767">
        <w:sym w:font="Wingdings" w:char="F0E0"/>
      </w:r>
      <w:r w:rsidR="00F03767">
        <w:t xml:space="preserve"> Backend</w:t>
      </w:r>
    </w:p>
    <w:p w14:paraId="33746E3A" w14:textId="5ACD4BA2" w:rsidR="002779C8" w:rsidRDefault="004A2633" w:rsidP="002779C8">
      <w:pPr>
        <w:pStyle w:val="ListParagraph"/>
        <w:numPr>
          <w:ilvl w:val="1"/>
          <w:numId w:val="21"/>
        </w:numPr>
      </w:pPr>
      <w:r>
        <w:t>Arnav Ranjan (S20230010024)</w:t>
      </w:r>
      <w:r w:rsidR="00F03767">
        <w:t xml:space="preserve"> </w:t>
      </w:r>
      <w:r w:rsidR="00F03767">
        <w:sym w:font="Wingdings" w:char="F0E0"/>
      </w:r>
      <w:r w:rsidR="00F03767">
        <w:t xml:space="preserve"> Backend</w:t>
      </w:r>
    </w:p>
    <w:p w14:paraId="375C2A6A" w14:textId="3E838532" w:rsidR="002779C8" w:rsidRDefault="002779C8" w:rsidP="002779C8">
      <w:pPr>
        <w:pStyle w:val="ListParagraph"/>
        <w:numPr>
          <w:ilvl w:val="0"/>
          <w:numId w:val="21"/>
        </w:numPr>
      </w:pPr>
      <w:r>
        <w:t>Bin3 Members</w:t>
      </w:r>
    </w:p>
    <w:p w14:paraId="61A489A2" w14:textId="4099ACB3" w:rsidR="002779C8" w:rsidRPr="00DD53DB" w:rsidRDefault="002779C8" w:rsidP="002779C8">
      <w:pPr>
        <w:pStyle w:val="ListParagraph"/>
        <w:numPr>
          <w:ilvl w:val="1"/>
          <w:numId w:val="21"/>
        </w:numPr>
      </w:pPr>
      <w:r>
        <w:t>Vakadani Kavyamrutha (S20230010249)</w:t>
      </w:r>
      <w:r w:rsidR="00F03767">
        <w:t xml:space="preserve"> </w:t>
      </w:r>
      <w:r w:rsidR="00F03767">
        <w:sym w:font="Wingdings" w:char="F0E0"/>
      </w:r>
      <w:r w:rsidR="00F03767">
        <w:t xml:space="preserve"> Frontend (Css Part)</w:t>
      </w:r>
    </w:p>
    <w:p w14:paraId="0EA641A1" w14:textId="33DC25E2" w:rsidR="00DC183E" w:rsidRPr="00D27FB8" w:rsidRDefault="00590E54" w:rsidP="008B55DA">
      <w:pPr>
        <w:spacing w:line="240" w:lineRule="auto"/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DC183E" w:rsidRPr="00D27FB8"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C183E" w:rsidRPr="00D27FB8">
        <w:rPr>
          <w:rFonts w:asciiTheme="majorHAnsi" w:hAnsiTheme="majorHAnsi" w:cstheme="majorHAnsi"/>
          <w:sz w:val="26"/>
          <w:szCs w:val="26"/>
        </w:rPr>
        <w:t xml:space="preserve"> </w:t>
      </w:r>
      <w:r w:rsidR="009B253A" w:rsidRPr="00D27FB8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Types of Users</w:t>
      </w:r>
    </w:p>
    <w:p w14:paraId="65D72D77" w14:textId="2270E730" w:rsidR="006D0056" w:rsidRDefault="006D0056" w:rsidP="006D0056">
      <w:pPr>
        <w:pStyle w:val="ListParagraph"/>
        <w:numPr>
          <w:ilvl w:val="0"/>
          <w:numId w:val="12"/>
        </w:numPr>
        <w:spacing w:line="240" w:lineRule="auto"/>
      </w:pPr>
      <w:r>
        <w:t>Normal Users</w:t>
      </w:r>
    </w:p>
    <w:p w14:paraId="23D0F16A" w14:textId="2BACAE2C" w:rsidR="006D0056" w:rsidRDefault="00471D1F" w:rsidP="006D0056">
      <w:pPr>
        <w:pStyle w:val="ListParagraph"/>
        <w:numPr>
          <w:ilvl w:val="0"/>
          <w:numId w:val="12"/>
        </w:numPr>
        <w:spacing w:line="240" w:lineRule="auto"/>
      </w:pPr>
      <w:r>
        <w:t>Below 16</w:t>
      </w:r>
    </w:p>
    <w:p w14:paraId="6B5B0EDA" w14:textId="2D3E7571" w:rsidR="00471D1F" w:rsidRDefault="00471D1F" w:rsidP="00471D1F">
      <w:pPr>
        <w:pStyle w:val="ListParagraph"/>
        <w:numPr>
          <w:ilvl w:val="1"/>
          <w:numId w:val="12"/>
        </w:numPr>
        <w:spacing w:line="240" w:lineRule="auto"/>
      </w:pPr>
      <w:r>
        <w:t>Kids (0-8 years)</w:t>
      </w:r>
    </w:p>
    <w:p w14:paraId="21415AB9" w14:textId="480FDDC1" w:rsidR="00471D1F" w:rsidRDefault="00471D1F" w:rsidP="00471D1F">
      <w:pPr>
        <w:pStyle w:val="ListParagraph"/>
        <w:numPr>
          <w:ilvl w:val="1"/>
          <w:numId w:val="12"/>
        </w:numPr>
        <w:spacing w:line="240" w:lineRule="auto"/>
      </w:pPr>
      <w:r>
        <w:t>Students (8-16 years)</w:t>
      </w:r>
    </w:p>
    <w:p w14:paraId="586AAD22" w14:textId="26D1F078" w:rsidR="00471D1F" w:rsidRDefault="00471D1F" w:rsidP="00471D1F">
      <w:pPr>
        <w:pStyle w:val="ListParagraph"/>
        <w:numPr>
          <w:ilvl w:val="0"/>
          <w:numId w:val="12"/>
        </w:numPr>
        <w:spacing w:line="240" w:lineRule="auto"/>
      </w:pPr>
      <w:r>
        <w:t>Premium Users</w:t>
      </w:r>
    </w:p>
    <w:p w14:paraId="0D7678BB" w14:textId="0D440B3A" w:rsidR="00471D1F" w:rsidRDefault="001E41C3" w:rsidP="00471D1F">
      <w:pPr>
        <w:pStyle w:val="ListParagraph"/>
        <w:numPr>
          <w:ilvl w:val="1"/>
          <w:numId w:val="12"/>
        </w:numPr>
        <w:spacing w:line="240" w:lineRule="auto"/>
      </w:pPr>
      <w:r>
        <w:t>Channels/ Pages</w:t>
      </w:r>
      <w:r w:rsidR="001D7ED0">
        <w:t xml:space="preserve"> belonging to their respective categories</w:t>
      </w:r>
    </w:p>
    <w:p w14:paraId="7AB23EDF" w14:textId="2000735C" w:rsidR="001D7ED0" w:rsidRDefault="001D7ED0" w:rsidP="00471D1F">
      <w:pPr>
        <w:pStyle w:val="ListParagraph"/>
        <w:numPr>
          <w:ilvl w:val="1"/>
          <w:numId w:val="12"/>
        </w:numPr>
        <w:spacing w:line="240" w:lineRule="auto"/>
      </w:pPr>
      <w:r>
        <w:t>Incog</w:t>
      </w:r>
      <w:r w:rsidR="00F80D68">
        <w:t>nito/ Private window</w:t>
      </w:r>
    </w:p>
    <w:p w14:paraId="24945EEF" w14:textId="0D385394" w:rsidR="00F80D68" w:rsidRPr="001220FC" w:rsidRDefault="00F80D68" w:rsidP="00471D1F">
      <w:pPr>
        <w:pStyle w:val="ListParagraph"/>
        <w:numPr>
          <w:ilvl w:val="1"/>
          <w:numId w:val="12"/>
        </w:numPr>
        <w:spacing w:line="240" w:lineRule="auto"/>
      </w:pPr>
      <w:r>
        <w:t>Normal Premium</w:t>
      </w:r>
    </w:p>
    <w:p w14:paraId="1863BE95" w14:textId="44B6F4A3" w:rsidR="00B250CC" w:rsidRDefault="00590E54">
      <w:pPr>
        <w:pStyle w:val="Heading2"/>
      </w:pPr>
      <w:r>
        <w:t>4</w:t>
      </w:r>
      <w:r w:rsidR="002506C5">
        <w:t>. Technology Stack</w:t>
      </w:r>
    </w:p>
    <w:p w14:paraId="7B65B8AE" w14:textId="27ED6AA4" w:rsidR="006C5FB5" w:rsidRDefault="005A132D" w:rsidP="0058612E">
      <w:r>
        <w:t>The project will use the JS stack, including:</w:t>
      </w:r>
      <w:r>
        <w:br/>
        <w:t>- Frontend: HTML, CSS, JavaScript, EJS for templates</w:t>
      </w:r>
      <w:r>
        <w:br/>
        <w:t>- Backend: Node.js and Express.js</w:t>
      </w:r>
      <w:r>
        <w:br/>
        <w:t>- Database: In-memory databases for initial development, scalable to NoSQL in later phases</w:t>
      </w:r>
    </w:p>
    <w:p w14:paraId="4EA6F8F6" w14:textId="49DF1867" w:rsidR="00293749" w:rsidRDefault="00B710F7" w:rsidP="00293749">
      <w:pPr>
        <w:pStyle w:val="Heading2"/>
      </w:pPr>
      <w:r>
        <w:t>5</w:t>
      </w:r>
      <w:r w:rsidR="00293749">
        <w:t xml:space="preserve">. </w:t>
      </w:r>
      <w:r w:rsidR="0058612E">
        <w:t>Core</w:t>
      </w:r>
      <w:r w:rsidR="00293749">
        <w:t xml:space="preserve"> Features</w:t>
      </w:r>
    </w:p>
    <w:p w14:paraId="4F0E8A82" w14:textId="334BFA4F" w:rsidR="00293749" w:rsidRDefault="00293749" w:rsidP="00293749">
      <w:pPr>
        <w:pStyle w:val="ListParagraph"/>
        <w:numPr>
          <w:ilvl w:val="0"/>
          <w:numId w:val="10"/>
        </w:numPr>
      </w:pPr>
      <w:r>
        <w:t>User Registration</w:t>
      </w:r>
    </w:p>
    <w:p w14:paraId="7FD1EC8E" w14:textId="526A216F" w:rsidR="00293749" w:rsidRDefault="00293749" w:rsidP="00293749">
      <w:pPr>
        <w:pStyle w:val="ListParagraph"/>
        <w:numPr>
          <w:ilvl w:val="0"/>
          <w:numId w:val="10"/>
        </w:numPr>
      </w:pPr>
      <w:r>
        <w:t>Profile Management</w:t>
      </w:r>
    </w:p>
    <w:p w14:paraId="07E723A2" w14:textId="3FBEEE16" w:rsidR="00293749" w:rsidRDefault="00E85866" w:rsidP="00293749">
      <w:pPr>
        <w:pStyle w:val="ListParagraph"/>
        <w:numPr>
          <w:ilvl w:val="1"/>
          <w:numId w:val="10"/>
        </w:numPr>
      </w:pPr>
      <w:r>
        <w:t>Edit Profile Details</w:t>
      </w:r>
    </w:p>
    <w:p w14:paraId="6AF042FF" w14:textId="543B1A25" w:rsidR="00E85866" w:rsidRDefault="00E85866" w:rsidP="00293749">
      <w:pPr>
        <w:pStyle w:val="ListParagraph"/>
        <w:numPr>
          <w:ilvl w:val="1"/>
          <w:numId w:val="10"/>
        </w:numPr>
      </w:pPr>
      <w:r>
        <w:t>Your Activity</w:t>
      </w:r>
    </w:p>
    <w:p w14:paraId="569A141C" w14:textId="6A757AF8" w:rsidR="00E85866" w:rsidRDefault="00E85866" w:rsidP="00293749">
      <w:pPr>
        <w:pStyle w:val="ListParagraph"/>
        <w:numPr>
          <w:ilvl w:val="1"/>
          <w:numId w:val="10"/>
        </w:numPr>
      </w:pPr>
      <w:r>
        <w:t>Daily Usage</w:t>
      </w:r>
    </w:p>
    <w:p w14:paraId="44C56DD3" w14:textId="3BA6C639" w:rsidR="00E85866" w:rsidRDefault="00180EB7" w:rsidP="00293749">
      <w:pPr>
        <w:pStyle w:val="ListParagraph"/>
        <w:numPr>
          <w:ilvl w:val="1"/>
          <w:numId w:val="10"/>
        </w:numPr>
      </w:pPr>
      <w:r>
        <w:t>Preferable Language</w:t>
      </w:r>
    </w:p>
    <w:p w14:paraId="4F34D2A7" w14:textId="1CD47E3C" w:rsidR="00180EB7" w:rsidRDefault="00180EB7" w:rsidP="00293749">
      <w:pPr>
        <w:pStyle w:val="ListParagraph"/>
        <w:numPr>
          <w:ilvl w:val="1"/>
          <w:numId w:val="10"/>
        </w:numPr>
      </w:pPr>
      <w:r>
        <w:t>Permissions</w:t>
      </w:r>
    </w:p>
    <w:p w14:paraId="34B8F4F3" w14:textId="569D2FDD" w:rsidR="00180EB7" w:rsidRDefault="00180EB7" w:rsidP="00293749">
      <w:pPr>
        <w:pStyle w:val="ListParagraph"/>
        <w:numPr>
          <w:ilvl w:val="1"/>
          <w:numId w:val="10"/>
        </w:numPr>
      </w:pPr>
      <w:r>
        <w:t>Logout</w:t>
      </w:r>
    </w:p>
    <w:p w14:paraId="5A1C693F" w14:textId="484B6C99" w:rsidR="00180EB7" w:rsidRDefault="00180EB7" w:rsidP="00293749">
      <w:pPr>
        <w:pStyle w:val="ListParagraph"/>
        <w:numPr>
          <w:ilvl w:val="1"/>
          <w:numId w:val="10"/>
        </w:numPr>
      </w:pPr>
      <w:r>
        <w:t>Delete Account</w:t>
      </w:r>
    </w:p>
    <w:p w14:paraId="4C6EF9D8" w14:textId="2764E69D" w:rsidR="00180EB7" w:rsidRDefault="00180EB7" w:rsidP="00293749">
      <w:pPr>
        <w:pStyle w:val="ListParagraph"/>
        <w:numPr>
          <w:ilvl w:val="1"/>
          <w:numId w:val="10"/>
        </w:numPr>
      </w:pPr>
      <w:r>
        <w:t>Share Profile</w:t>
      </w:r>
    </w:p>
    <w:p w14:paraId="150FA18B" w14:textId="5366F7A0" w:rsidR="00C61987" w:rsidRDefault="00180EB7" w:rsidP="00C61987">
      <w:pPr>
        <w:pStyle w:val="ListParagraph"/>
        <w:numPr>
          <w:ilvl w:val="1"/>
          <w:numId w:val="10"/>
        </w:numPr>
      </w:pPr>
      <w:r>
        <w:t>Copy Profile URL</w:t>
      </w:r>
    </w:p>
    <w:p w14:paraId="25352235" w14:textId="13050EDE" w:rsidR="00AA31E4" w:rsidRDefault="00AA31E4" w:rsidP="00AA31E4">
      <w:pPr>
        <w:pStyle w:val="ListParagraph"/>
        <w:numPr>
          <w:ilvl w:val="0"/>
          <w:numId w:val="10"/>
        </w:numPr>
      </w:pPr>
      <w:r>
        <w:lastRenderedPageBreak/>
        <w:t>Follow/Unfollow Functionality</w:t>
      </w:r>
    </w:p>
    <w:p w14:paraId="1CB05848" w14:textId="4E344E66" w:rsidR="002C1D7D" w:rsidRDefault="00CA2751" w:rsidP="00AA31E4">
      <w:pPr>
        <w:pStyle w:val="ListParagraph"/>
        <w:numPr>
          <w:ilvl w:val="0"/>
          <w:numId w:val="10"/>
        </w:numPr>
      </w:pPr>
      <w:r>
        <w:t>Secure Communication for Users</w:t>
      </w:r>
    </w:p>
    <w:p w14:paraId="07B9D29A" w14:textId="2E02A7A7" w:rsidR="001C3120" w:rsidRDefault="003F22F4" w:rsidP="00AA31E4">
      <w:pPr>
        <w:pStyle w:val="ListParagraph"/>
        <w:numPr>
          <w:ilvl w:val="0"/>
          <w:numId w:val="10"/>
        </w:numPr>
      </w:pPr>
      <w:r>
        <w:t>Daily Streaks</w:t>
      </w:r>
    </w:p>
    <w:p w14:paraId="38C9A363" w14:textId="00402D5D" w:rsidR="00C61987" w:rsidRDefault="00A2204F" w:rsidP="00C61987">
      <w:pPr>
        <w:pStyle w:val="ListParagraph"/>
        <w:numPr>
          <w:ilvl w:val="0"/>
          <w:numId w:val="10"/>
        </w:numPr>
      </w:pPr>
      <w:r>
        <w:t>Content Posting</w:t>
      </w:r>
    </w:p>
    <w:p w14:paraId="4BFF4407" w14:textId="6469E1EE" w:rsidR="00BF1470" w:rsidRDefault="00BF1470" w:rsidP="00C61987">
      <w:pPr>
        <w:pStyle w:val="ListParagraph"/>
        <w:numPr>
          <w:ilvl w:val="0"/>
          <w:numId w:val="10"/>
        </w:numPr>
      </w:pPr>
      <w:r>
        <w:t>Games Section</w:t>
      </w:r>
    </w:p>
    <w:p w14:paraId="0B426E2B" w14:textId="4E0F6090" w:rsidR="00A2204F" w:rsidRDefault="00A2204F" w:rsidP="00C61987">
      <w:pPr>
        <w:pStyle w:val="ListParagraph"/>
        <w:numPr>
          <w:ilvl w:val="0"/>
          <w:numId w:val="10"/>
        </w:numPr>
      </w:pPr>
      <w:r>
        <w:t>Like, Dislike, Share, download on device, Save, Archive</w:t>
      </w:r>
    </w:p>
    <w:p w14:paraId="17C65364" w14:textId="6AD7F9ED" w:rsidR="00BC264D" w:rsidRDefault="00BC264D" w:rsidP="00C61987">
      <w:pPr>
        <w:pStyle w:val="ListParagraph"/>
        <w:numPr>
          <w:ilvl w:val="0"/>
          <w:numId w:val="10"/>
        </w:numPr>
      </w:pPr>
      <w:r>
        <w:t xml:space="preserve">Search </w:t>
      </w:r>
      <w:r w:rsidR="00296AF2">
        <w:t>Account or Channel</w:t>
      </w:r>
    </w:p>
    <w:p w14:paraId="1E618DAE" w14:textId="2EC57AA6" w:rsidR="00A2204F" w:rsidRDefault="005436ED" w:rsidP="00C61987">
      <w:pPr>
        <w:pStyle w:val="ListParagraph"/>
        <w:numPr>
          <w:ilvl w:val="0"/>
          <w:numId w:val="10"/>
        </w:numPr>
      </w:pPr>
      <w:r>
        <w:t>Stories</w:t>
      </w:r>
    </w:p>
    <w:p w14:paraId="178826E6" w14:textId="6722DA60" w:rsidR="005436ED" w:rsidRDefault="005436ED" w:rsidP="00C61987">
      <w:pPr>
        <w:pStyle w:val="ListParagraph"/>
        <w:numPr>
          <w:ilvl w:val="0"/>
          <w:numId w:val="10"/>
        </w:numPr>
      </w:pPr>
      <w:r>
        <w:t>Feed</w:t>
      </w:r>
    </w:p>
    <w:p w14:paraId="5F6E78A9" w14:textId="7B4D8B4A" w:rsidR="005436ED" w:rsidRDefault="005436ED" w:rsidP="00C61987">
      <w:pPr>
        <w:pStyle w:val="ListParagraph"/>
        <w:numPr>
          <w:ilvl w:val="0"/>
          <w:numId w:val="10"/>
        </w:numPr>
      </w:pPr>
      <w:r>
        <w:t>Notifications</w:t>
      </w:r>
    </w:p>
    <w:p w14:paraId="4AA49CC6" w14:textId="655ED210" w:rsidR="005436ED" w:rsidRDefault="005436ED" w:rsidP="00C61987">
      <w:pPr>
        <w:pStyle w:val="ListParagraph"/>
        <w:numPr>
          <w:ilvl w:val="0"/>
          <w:numId w:val="10"/>
        </w:numPr>
      </w:pPr>
      <w:r>
        <w:t>Reels</w:t>
      </w:r>
    </w:p>
    <w:p w14:paraId="063C3154" w14:textId="6D50D2B3" w:rsidR="002C1D7D" w:rsidRDefault="005436ED" w:rsidP="002C1D7D">
      <w:pPr>
        <w:pStyle w:val="ListParagraph"/>
        <w:numPr>
          <w:ilvl w:val="0"/>
          <w:numId w:val="10"/>
        </w:numPr>
      </w:pPr>
      <w:r>
        <w:t xml:space="preserve">Block </w:t>
      </w:r>
      <w:r w:rsidR="003F44C1">
        <w:t xml:space="preserve">and </w:t>
      </w:r>
      <w:r w:rsidR="006462C8">
        <w:t>R</w:t>
      </w:r>
      <w:r w:rsidR="003F44C1">
        <w:t>eport Account</w:t>
      </w:r>
    </w:p>
    <w:p w14:paraId="4BA3F625" w14:textId="0F3BB3BC" w:rsidR="002506C5" w:rsidRDefault="00B710F7" w:rsidP="002506C5">
      <w:pPr>
        <w:pStyle w:val="Heading2"/>
      </w:pPr>
      <w:r>
        <w:t>6</w:t>
      </w:r>
      <w:r w:rsidR="002506C5">
        <w:t xml:space="preserve">. Users with </w:t>
      </w:r>
      <w:r w:rsidR="006462C8">
        <w:t>R</w:t>
      </w:r>
      <w:r w:rsidR="002506C5">
        <w:t>espective Features</w:t>
      </w:r>
    </w:p>
    <w:p w14:paraId="12E76293" w14:textId="3EE18862" w:rsidR="002506C5" w:rsidRDefault="002506C5" w:rsidP="002506C5">
      <w:pPr>
        <w:pStyle w:val="ListParagraph"/>
        <w:numPr>
          <w:ilvl w:val="0"/>
          <w:numId w:val="13"/>
        </w:numPr>
      </w:pPr>
      <w:r>
        <w:t>Below 16</w:t>
      </w:r>
    </w:p>
    <w:p w14:paraId="28313E4F" w14:textId="600C7BBC" w:rsidR="00C7281A" w:rsidRDefault="00C7281A" w:rsidP="00C7281A">
      <w:pPr>
        <w:pStyle w:val="ListParagraph"/>
        <w:numPr>
          <w:ilvl w:val="1"/>
          <w:numId w:val="13"/>
        </w:numPr>
      </w:pPr>
      <w:r>
        <w:t>Kids (0-8 years)</w:t>
      </w:r>
    </w:p>
    <w:p w14:paraId="77251E1D" w14:textId="06FA027A" w:rsidR="00C7281A" w:rsidRDefault="00D836E1" w:rsidP="00D836E1">
      <w:pPr>
        <w:pStyle w:val="ListParagraph"/>
        <w:numPr>
          <w:ilvl w:val="2"/>
          <w:numId w:val="13"/>
        </w:numPr>
      </w:pPr>
      <w:r>
        <w:t>Core Features without interactions like Chatting, Commenting, Posting, etc.,</w:t>
      </w:r>
    </w:p>
    <w:p w14:paraId="78A4D4E9" w14:textId="403DB26D" w:rsidR="00593C45" w:rsidRDefault="00A475DE" w:rsidP="00C7281A">
      <w:pPr>
        <w:pStyle w:val="ListParagraph"/>
        <w:numPr>
          <w:ilvl w:val="2"/>
          <w:numId w:val="13"/>
        </w:numPr>
      </w:pPr>
      <w:r>
        <w:t>Limited Screen time – customizable (by default 2hr</w:t>
      </w:r>
      <w:r w:rsidR="00D836E1">
        <w:t>s</w:t>
      </w:r>
      <w:r>
        <w:t>)</w:t>
      </w:r>
    </w:p>
    <w:p w14:paraId="68EF66B1" w14:textId="079E6709" w:rsidR="00A475DE" w:rsidRDefault="00BF1470" w:rsidP="00C7281A">
      <w:pPr>
        <w:pStyle w:val="ListParagraph"/>
        <w:numPr>
          <w:ilvl w:val="2"/>
          <w:numId w:val="13"/>
        </w:numPr>
      </w:pPr>
      <w:r>
        <w:t>Can do Gaming but for limited time</w:t>
      </w:r>
    </w:p>
    <w:p w14:paraId="4AFFD15C" w14:textId="60CE189E" w:rsidR="00BF1470" w:rsidRDefault="009347AF" w:rsidP="00C7281A">
      <w:pPr>
        <w:pStyle w:val="ListParagraph"/>
        <w:numPr>
          <w:ilvl w:val="2"/>
          <w:numId w:val="13"/>
        </w:numPr>
      </w:pPr>
      <w:r>
        <w:t xml:space="preserve">Can only see content from the kids </w:t>
      </w:r>
      <w:r w:rsidR="006462C8">
        <w:t>C</w:t>
      </w:r>
      <w:r>
        <w:t>hannel</w:t>
      </w:r>
    </w:p>
    <w:p w14:paraId="46FF9795" w14:textId="7A9F55C2" w:rsidR="004D5BDF" w:rsidRDefault="004D5BDF" w:rsidP="00C7281A">
      <w:pPr>
        <w:pStyle w:val="ListParagraph"/>
        <w:numPr>
          <w:ilvl w:val="2"/>
          <w:numId w:val="13"/>
        </w:numPr>
      </w:pPr>
      <w:r>
        <w:t>Age restricted Ads</w:t>
      </w:r>
    </w:p>
    <w:p w14:paraId="3D28719C" w14:textId="15A95602" w:rsidR="00304247" w:rsidRDefault="00304247" w:rsidP="00C7281A">
      <w:pPr>
        <w:pStyle w:val="ListParagraph"/>
        <w:numPr>
          <w:ilvl w:val="2"/>
          <w:numId w:val="13"/>
        </w:numPr>
      </w:pPr>
      <w:r>
        <w:t>Parental control</w:t>
      </w:r>
    </w:p>
    <w:p w14:paraId="1E1A15E1" w14:textId="77777777" w:rsidR="00B26BE3" w:rsidRDefault="00B26BE3" w:rsidP="00B26BE3">
      <w:pPr>
        <w:pStyle w:val="ListParagraph"/>
        <w:ind w:left="2160"/>
      </w:pPr>
    </w:p>
    <w:p w14:paraId="0C35691E" w14:textId="547F27ED" w:rsidR="004D5BDF" w:rsidRDefault="004D5BDF" w:rsidP="004D5BDF">
      <w:pPr>
        <w:pStyle w:val="ListParagraph"/>
        <w:numPr>
          <w:ilvl w:val="1"/>
          <w:numId w:val="13"/>
        </w:numPr>
      </w:pPr>
      <w:r>
        <w:t>Students (8-16 years)</w:t>
      </w:r>
    </w:p>
    <w:p w14:paraId="7D338E32" w14:textId="7F1EEC78" w:rsidR="004D5BDF" w:rsidRDefault="00390CE9" w:rsidP="004D5BDF">
      <w:pPr>
        <w:pStyle w:val="ListParagraph"/>
        <w:numPr>
          <w:ilvl w:val="2"/>
          <w:numId w:val="13"/>
        </w:numPr>
      </w:pPr>
      <w:r>
        <w:t>Core Features</w:t>
      </w:r>
    </w:p>
    <w:p w14:paraId="125348F8" w14:textId="32C500DC" w:rsidR="00D836E1" w:rsidRDefault="001F3892" w:rsidP="004D5BDF">
      <w:pPr>
        <w:pStyle w:val="ListParagraph"/>
        <w:numPr>
          <w:ilvl w:val="2"/>
          <w:numId w:val="13"/>
        </w:numPr>
      </w:pPr>
      <w:r>
        <w:t>Can only see content from specific category Channels</w:t>
      </w:r>
    </w:p>
    <w:p w14:paraId="11D601CE" w14:textId="717F2547" w:rsidR="001F3892" w:rsidRDefault="00D3273D" w:rsidP="004D5BDF">
      <w:pPr>
        <w:pStyle w:val="ListParagraph"/>
        <w:numPr>
          <w:ilvl w:val="2"/>
          <w:numId w:val="13"/>
        </w:numPr>
      </w:pPr>
      <w:r>
        <w:t xml:space="preserve">Limit on posting content like video time limit, </w:t>
      </w:r>
      <w:r w:rsidR="00376288">
        <w:t>multi-pic post.</w:t>
      </w:r>
    </w:p>
    <w:p w14:paraId="0B512A1D" w14:textId="6780F0E7" w:rsidR="00376288" w:rsidRDefault="00376288" w:rsidP="004D5BDF">
      <w:pPr>
        <w:pStyle w:val="ListParagraph"/>
        <w:numPr>
          <w:ilvl w:val="2"/>
          <w:numId w:val="13"/>
        </w:numPr>
      </w:pPr>
      <w:r>
        <w:t xml:space="preserve">Limited Screen time – customizable (by default </w:t>
      </w:r>
      <w:r w:rsidR="005A132D">
        <w:t>2</w:t>
      </w:r>
      <w:r>
        <w:t>hrs)</w:t>
      </w:r>
    </w:p>
    <w:p w14:paraId="0BDBB29A" w14:textId="5D34405C" w:rsidR="00304247" w:rsidRDefault="008809B7" w:rsidP="00304247">
      <w:pPr>
        <w:pStyle w:val="ListParagraph"/>
        <w:numPr>
          <w:ilvl w:val="2"/>
          <w:numId w:val="13"/>
        </w:numPr>
      </w:pPr>
      <w:r>
        <w:t>Gaming for unlimited time</w:t>
      </w:r>
    </w:p>
    <w:p w14:paraId="7470887C" w14:textId="77777777" w:rsidR="00B26BE3" w:rsidRDefault="00B26BE3" w:rsidP="00B26BE3">
      <w:pPr>
        <w:pStyle w:val="ListParagraph"/>
        <w:ind w:left="2160"/>
      </w:pPr>
    </w:p>
    <w:p w14:paraId="20ED6D95" w14:textId="3C3DF67B" w:rsidR="0048640D" w:rsidRDefault="0048640D" w:rsidP="0048640D">
      <w:pPr>
        <w:pStyle w:val="ListParagraph"/>
        <w:numPr>
          <w:ilvl w:val="0"/>
          <w:numId w:val="13"/>
        </w:numPr>
      </w:pPr>
      <w:r>
        <w:t xml:space="preserve">Premium </w:t>
      </w:r>
    </w:p>
    <w:p w14:paraId="2E4A21AC" w14:textId="3CCB1278" w:rsidR="0048640D" w:rsidRDefault="0048640D" w:rsidP="0048640D">
      <w:pPr>
        <w:pStyle w:val="ListParagraph"/>
        <w:numPr>
          <w:ilvl w:val="1"/>
          <w:numId w:val="13"/>
        </w:numPr>
      </w:pPr>
      <w:r>
        <w:t>Channels / Pages</w:t>
      </w:r>
    </w:p>
    <w:p w14:paraId="7D623E45" w14:textId="4B751145" w:rsidR="0042309D" w:rsidRDefault="0042309D" w:rsidP="0042309D">
      <w:pPr>
        <w:pStyle w:val="ListParagraph"/>
        <w:numPr>
          <w:ilvl w:val="2"/>
          <w:numId w:val="13"/>
        </w:numPr>
      </w:pPr>
      <w:r>
        <w:t>Core Features</w:t>
      </w:r>
    </w:p>
    <w:p w14:paraId="1E0EBDFB" w14:textId="58506455" w:rsidR="0048640D" w:rsidRDefault="0048640D" w:rsidP="0048640D">
      <w:pPr>
        <w:pStyle w:val="ListParagraph"/>
        <w:numPr>
          <w:ilvl w:val="2"/>
          <w:numId w:val="13"/>
        </w:numPr>
      </w:pPr>
      <w:r>
        <w:t xml:space="preserve">Each Channel will have a particular </w:t>
      </w:r>
      <w:r w:rsidR="0042309D">
        <w:t>Category o</w:t>
      </w:r>
      <w:r w:rsidR="006F224E">
        <w:t>f</w:t>
      </w:r>
      <w:r w:rsidR="0042309D">
        <w:t xml:space="preserve"> content</w:t>
      </w:r>
    </w:p>
    <w:p w14:paraId="0F88D0D5" w14:textId="20E9D7B3" w:rsidR="0042309D" w:rsidRDefault="0042309D" w:rsidP="0048640D">
      <w:pPr>
        <w:pStyle w:val="ListParagraph"/>
        <w:numPr>
          <w:ilvl w:val="2"/>
          <w:numId w:val="13"/>
        </w:numPr>
      </w:pPr>
      <w:r>
        <w:t>Privacy policy for violation of any rule</w:t>
      </w:r>
      <w:r w:rsidR="00061120">
        <w:t>s</w:t>
      </w:r>
    </w:p>
    <w:p w14:paraId="5963F896" w14:textId="595B9A3B" w:rsidR="0042309D" w:rsidRDefault="00B30544" w:rsidP="0048640D">
      <w:pPr>
        <w:pStyle w:val="ListParagraph"/>
        <w:numPr>
          <w:ilvl w:val="2"/>
          <w:numId w:val="13"/>
        </w:numPr>
      </w:pPr>
      <w:r>
        <w:t xml:space="preserve">Category symbol like </w:t>
      </w:r>
      <w:r w:rsidR="005045AD" w:rsidRPr="005045AD">
        <w:rPr>
          <w:rFonts w:hint="eastAsia"/>
        </w:rPr>
        <w:t>Ⓜ</w:t>
      </w:r>
      <w:r w:rsidR="005045AD">
        <w:t xml:space="preserve"> for Music</w:t>
      </w:r>
    </w:p>
    <w:p w14:paraId="2570C3B3" w14:textId="38D773FF" w:rsidR="00B534EA" w:rsidRDefault="00B534EA" w:rsidP="0048640D">
      <w:pPr>
        <w:pStyle w:val="ListParagraph"/>
        <w:numPr>
          <w:ilvl w:val="2"/>
          <w:numId w:val="13"/>
        </w:numPr>
      </w:pPr>
      <w:r>
        <w:t>Ads Free</w:t>
      </w:r>
    </w:p>
    <w:p w14:paraId="6881ADE3" w14:textId="5872A9D1" w:rsidR="00B26BE3" w:rsidRDefault="006462C8" w:rsidP="006462C8">
      <w:pPr>
        <w:pStyle w:val="ListParagraph"/>
        <w:numPr>
          <w:ilvl w:val="2"/>
          <w:numId w:val="13"/>
        </w:numPr>
      </w:pPr>
      <w:r>
        <w:t>No limit on posting content like video time limit, multi-pic post.</w:t>
      </w:r>
    </w:p>
    <w:p w14:paraId="0B61DFEF" w14:textId="77777777" w:rsidR="00B534EA" w:rsidRDefault="00B534EA" w:rsidP="00B534EA">
      <w:pPr>
        <w:pStyle w:val="ListParagraph"/>
        <w:ind w:left="2160"/>
      </w:pPr>
    </w:p>
    <w:p w14:paraId="06EC1E58" w14:textId="29A2D85A" w:rsidR="00104DB6" w:rsidRDefault="00104DB6" w:rsidP="00104DB6">
      <w:pPr>
        <w:pStyle w:val="ListParagraph"/>
        <w:numPr>
          <w:ilvl w:val="1"/>
          <w:numId w:val="13"/>
        </w:numPr>
      </w:pPr>
      <w:r>
        <w:t>Incognito / Private window</w:t>
      </w:r>
    </w:p>
    <w:p w14:paraId="6EE12E67" w14:textId="08731644" w:rsidR="00104DB6" w:rsidRDefault="004B1720" w:rsidP="00104DB6">
      <w:pPr>
        <w:pStyle w:val="ListParagraph"/>
        <w:numPr>
          <w:ilvl w:val="2"/>
          <w:numId w:val="13"/>
        </w:numPr>
      </w:pPr>
      <w:r>
        <w:t>Core Features</w:t>
      </w:r>
      <w:r w:rsidR="004B69A7">
        <w:t xml:space="preserve"> with only Read Mode</w:t>
      </w:r>
    </w:p>
    <w:p w14:paraId="0537A7B7" w14:textId="47B002F7" w:rsidR="004B1720" w:rsidRDefault="004B1720" w:rsidP="00104DB6">
      <w:pPr>
        <w:pStyle w:val="ListParagraph"/>
        <w:numPr>
          <w:ilvl w:val="2"/>
          <w:numId w:val="13"/>
        </w:numPr>
      </w:pPr>
      <w:r>
        <w:t>Stalk anyone without being noticed</w:t>
      </w:r>
    </w:p>
    <w:p w14:paraId="1B3C6C60" w14:textId="3B1A59BB" w:rsidR="004B1720" w:rsidRDefault="00605DB0" w:rsidP="00104DB6">
      <w:pPr>
        <w:pStyle w:val="ListParagraph"/>
        <w:numPr>
          <w:ilvl w:val="2"/>
          <w:numId w:val="13"/>
        </w:numPr>
      </w:pPr>
      <w:r>
        <w:t>Ads Free</w:t>
      </w:r>
    </w:p>
    <w:p w14:paraId="14F25941" w14:textId="15884DC4" w:rsidR="008A4E50" w:rsidRDefault="008A4E50" w:rsidP="004F1CCE">
      <w:pPr>
        <w:pStyle w:val="ListParagraph"/>
        <w:numPr>
          <w:ilvl w:val="2"/>
          <w:numId w:val="13"/>
        </w:numPr>
      </w:pPr>
      <w:r>
        <w:t>View Story without being noticed</w:t>
      </w:r>
    </w:p>
    <w:p w14:paraId="296CAA21" w14:textId="77777777" w:rsidR="004F1CCE" w:rsidRDefault="004F1CCE" w:rsidP="004F1CCE">
      <w:pPr>
        <w:pStyle w:val="ListParagraph"/>
        <w:ind w:left="2160"/>
      </w:pPr>
    </w:p>
    <w:p w14:paraId="37BEB86E" w14:textId="20DE95BE" w:rsidR="004F1CCE" w:rsidRDefault="004F1CCE" w:rsidP="004F1CCE">
      <w:pPr>
        <w:pStyle w:val="ListParagraph"/>
        <w:numPr>
          <w:ilvl w:val="1"/>
          <w:numId w:val="13"/>
        </w:numPr>
      </w:pPr>
      <w:r>
        <w:t>Premium Users</w:t>
      </w:r>
    </w:p>
    <w:p w14:paraId="6BCF1533" w14:textId="5614D271" w:rsidR="00FF47C9" w:rsidRDefault="00FF47C9" w:rsidP="004F1CCE">
      <w:pPr>
        <w:pStyle w:val="ListParagraph"/>
        <w:numPr>
          <w:ilvl w:val="2"/>
          <w:numId w:val="13"/>
        </w:numPr>
      </w:pPr>
      <w:r>
        <w:t>Core Features</w:t>
      </w:r>
    </w:p>
    <w:p w14:paraId="6518C562" w14:textId="3178367D" w:rsidR="004F1CCE" w:rsidRDefault="004F1CCE" w:rsidP="004F1CCE">
      <w:pPr>
        <w:pStyle w:val="ListParagraph"/>
        <w:numPr>
          <w:ilvl w:val="2"/>
          <w:numId w:val="13"/>
        </w:numPr>
      </w:pPr>
      <w:r>
        <w:t>Ads Free</w:t>
      </w:r>
    </w:p>
    <w:p w14:paraId="32C07FC4" w14:textId="3660A3AC" w:rsidR="000E06BF" w:rsidRDefault="000E06BF" w:rsidP="004F1CCE">
      <w:pPr>
        <w:pStyle w:val="ListParagraph"/>
        <w:numPr>
          <w:ilvl w:val="2"/>
          <w:numId w:val="13"/>
        </w:numPr>
      </w:pPr>
      <w:r>
        <w:lastRenderedPageBreak/>
        <w:t>Will notified who searched you</w:t>
      </w:r>
    </w:p>
    <w:p w14:paraId="19CBCFD0" w14:textId="2AF49E77" w:rsidR="004F1CCE" w:rsidRDefault="00FF47C9" w:rsidP="004F1CCE">
      <w:pPr>
        <w:pStyle w:val="ListParagraph"/>
        <w:numPr>
          <w:ilvl w:val="2"/>
          <w:numId w:val="13"/>
        </w:numPr>
      </w:pPr>
      <w:r>
        <w:t>Customized Wallpapers</w:t>
      </w:r>
    </w:p>
    <w:p w14:paraId="3341FAA0" w14:textId="6161E3FD" w:rsidR="00FF47C9" w:rsidRDefault="003016DE" w:rsidP="004F1CCE">
      <w:pPr>
        <w:pStyle w:val="ListParagraph"/>
        <w:numPr>
          <w:ilvl w:val="2"/>
          <w:numId w:val="13"/>
        </w:numPr>
      </w:pPr>
      <w:r>
        <w:t>Limit on content posting size b</w:t>
      </w:r>
      <w:r w:rsidR="005A3066">
        <w:t xml:space="preserve">ut </w:t>
      </w:r>
      <w:r w:rsidR="005A132D">
        <w:t xml:space="preserve">they can post </w:t>
      </w:r>
      <w:r w:rsidR="005A3066">
        <w:t>more than non-premium users</w:t>
      </w:r>
    </w:p>
    <w:p w14:paraId="17AA2D37" w14:textId="77777777" w:rsidR="00A50062" w:rsidRDefault="00A50062" w:rsidP="00A50062">
      <w:pPr>
        <w:pStyle w:val="ListParagraph"/>
        <w:ind w:left="2160"/>
      </w:pPr>
    </w:p>
    <w:p w14:paraId="4A37BC29" w14:textId="7F58851E" w:rsidR="00A50062" w:rsidRDefault="00A50062" w:rsidP="00A50062">
      <w:pPr>
        <w:pStyle w:val="ListParagraph"/>
        <w:numPr>
          <w:ilvl w:val="0"/>
          <w:numId w:val="13"/>
        </w:numPr>
      </w:pPr>
      <w:r>
        <w:t>Normal Users (Non-premium)</w:t>
      </w:r>
    </w:p>
    <w:p w14:paraId="5CA90163" w14:textId="123F64F5" w:rsidR="00A50062" w:rsidRDefault="008A239E" w:rsidP="00A50062">
      <w:pPr>
        <w:pStyle w:val="ListParagraph"/>
        <w:numPr>
          <w:ilvl w:val="1"/>
          <w:numId w:val="13"/>
        </w:numPr>
      </w:pPr>
      <w:r>
        <w:t>Core Features</w:t>
      </w:r>
    </w:p>
    <w:p w14:paraId="1264B873" w14:textId="2BEE6446" w:rsidR="008A239E" w:rsidRDefault="000E06BF" w:rsidP="00A50062">
      <w:pPr>
        <w:pStyle w:val="ListParagraph"/>
        <w:numPr>
          <w:ilvl w:val="1"/>
          <w:numId w:val="13"/>
        </w:numPr>
      </w:pPr>
      <w:r>
        <w:t>Will not be notified who searched you</w:t>
      </w:r>
    </w:p>
    <w:p w14:paraId="7EF5DBDA" w14:textId="3E973984" w:rsidR="000E06BF" w:rsidRDefault="007A1079" w:rsidP="00A50062">
      <w:pPr>
        <w:pStyle w:val="ListParagraph"/>
        <w:numPr>
          <w:ilvl w:val="1"/>
          <w:numId w:val="13"/>
        </w:numPr>
      </w:pPr>
      <w:r>
        <w:t>Ads</w:t>
      </w:r>
    </w:p>
    <w:p w14:paraId="13AE762A" w14:textId="04E9A1D8" w:rsidR="000023BC" w:rsidRDefault="007A1079" w:rsidP="00AA7E9A">
      <w:pPr>
        <w:pStyle w:val="ListParagraph"/>
        <w:numPr>
          <w:ilvl w:val="1"/>
          <w:numId w:val="13"/>
        </w:numPr>
      </w:pPr>
      <w:r>
        <w:t xml:space="preserve">Limit on content like maximum 10 pics per </w:t>
      </w:r>
      <w:r w:rsidR="0058624A">
        <w:t>multi-pic post</w:t>
      </w:r>
    </w:p>
    <w:p w14:paraId="3ABE0F0D" w14:textId="77777777" w:rsidR="00D9469E" w:rsidRDefault="00D9469E" w:rsidP="000023BC">
      <w:pPr>
        <w:pStyle w:val="ListParagraph"/>
        <w:ind w:left="0"/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4BF7F" w14:textId="4DD6CDE4" w:rsidR="000023BC" w:rsidRDefault="00B710F7" w:rsidP="000023BC">
      <w:pPr>
        <w:pStyle w:val="ListParagraph"/>
        <w:ind w:left="0"/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0023BC" w:rsidRPr="006C417E"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417E" w:rsidRPr="006C417E"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Flow-Chart of the Site</w:t>
      </w:r>
    </w:p>
    <w:p w14:paraId="6EBFDBB3" w14:textId="7C8C60DF" w:rsidR="00332711" w:rsidRPr="006C417E" w:rsidRDefault="00E95E80" w:rsidP="000023BC">
      <w:pPr>
        <w:pStyle w:val="ListParagraph"/>
        <w:ind w:left="0"/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4F81BD" w:themeColor="accent1"/>
          <w:sz w:val="26"/>
          <w:szCs w:val="26"/>
        </w:rPr>
        <w:drawing>
          <wp:inline distT="0" distB="0" distL="0" distR="0" wp14:anchorId="306D3423" wp14:editId="56FB0A27">
            <wp:extent cx="6858000" cy="4832985"/>
            <wp:effectExtent l="0" t="0" r="0" b="5715"/>
            <wp:docPr id="1621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407" name="Picture 1621874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BB3" w14:textId="23108A7A" w:rsidR="000023BC" w:rsidRDefault="000023BC" w:rsidP="000023BC">
      <w:pPr>
        <w:pStyle w:val="ListParagraph"/>
        <w:ind w:left="0"/>
      </w:pPr>
    </w:p>
    <w:p w14:paraId="546120F7" w14:textId="1A2F2DAD" w:rsidR="00493249" w:rsidRDefault="00B710F7" w:rsidP="0038469C">
      <w:pPr>
        <w:pStyle w:val="ListParagraph"/>
        <w:ind w:left="0"/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493249" w:rsidRPr="00493249"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Pages </w:t>
      </w:r>
    </w:p>
    <w:tbl>
      <w:tblPr>
        <w:tblStyle w:val="GridTable4"/>
        <w:tblW w:w="7796" w:type="dxa"/>
        <w:tblInd w:w="1101" w:type="dxa"/>
        <w:tblLook w:val="0480" w:firstRow="0" w:lastRow="0" w:firstColumn="1" w:lastColumn="0" w:noHBand="0" w:noVBand="1"/>
      </w:tblPr>
      <w:tblGrid>
        <w:gridCol w:w="2268"/>
        <w:gridCol w:w="1984"/>
        <w:gridCol w:w="1701"/>
        <w:gridCol w:w="1843"/>
      </w:tblGrid>
      <w:tr w:rsidR="0038469C" w14:paraId="37809746" w14:textId="77777777" w:rsidTr="00D9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7C5386" w14:textId="4754447D" w:rsidR="0038469C" w:rsidRPr="003256CF" w:rsidRDefault="0038469C" w:rsidP="0038469C">
            <w:pPr>
              <w:pStyle w:val="ListParagraph"/>
              <w:ind w:left="0"/>
              <w:jc w:val="center"/>
              <w:rPr>
                <w:rFonts w:cstheme="majorHAnsi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 Home</w:t>
            </w:r>
          </w:p>
        </w:tc>
        <w:tc>
          <w:tcPr>
            <w:tcW w:w="1984" w:type="dxa"/>
          </w:tcPr>
          <w:p w14:paraId="0A9D0CAE" w14:textId="0213AAA9" w:rsidR="0038469C" w:rsidRPr="003256CF" w:rsidRDefault="0038469C" w:rsidP="003846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Profile</w:t>
            </w:r>
          </w:p>
        </w:tc>
        <w:tc>
          <w:tcPr>
            <w:tcW w:w="1701" w:type="dxa"/>
          </w:tcPr>
          <w:p w14:paraId="45FC3040" w14:textId="25D56375" w:rsidR="0038469C" w:rsidRPr="003256CF" w:rsidRDefault="0038469C" w:rsidP="003846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Posts/Reels</w:t>
            </w:r>
          </w:p>
        </w:tc>
        <w:tc>
          <w:tcPr>
            <w:tcW w:w="1843" w:type="dxa"/>
          </w:tcPr>
          <w:p w14:paraId="76D3D433" w14:textId="2BAE876B" w:rsidR="0038469C" w:rsidRPr="003256CF" w:rsidRDefault="0038469C" w:rsidP="003846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Stories</w:t>
            </w:r>
          </w:p>
        </w:tc>
      </w:tr>
      <w:tr w:rsidR="0038469C" w14:paraId="0DAA47AB" w14:textId="77777777" w:rsidTr="0038469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381DE3" w14:textId="2797A232" w:rsidR="0038469C" w:rsidRPr="003256CF" w:rsidRDefault="0038469C" w:rsidP="0038469C">
            <w:pPr>
              <w:jc w:val="center"/>
              <w:rPr>
                <w:rFonts w:cstheme="majorHAnsi"/>
                <w:b w:val="0"/>
                <w:bCs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b w:val="0"/>
                <w:bCs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Chats</w:t>
            </w:r>
          </w:p>
        </w:tc>
        <w:tc>
          <w:tcPr>
            <w:tcW w:w="1984" w:type="dxa"/>
          </w:tcPr>
          <w:p w14:paraId="12DF75EB" w14:textId="6CE8D696" w:rsidR="0038469C" w:rsidRPr="003256CF" w:rsidRDefault="0038469C" w:rsidP="003846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Games</w:t>
            </w:r>
          </w:p>
        </w:tc>
        <w:tc>
          <w:tcPr>
            <w:tcW w:w="1701" w:type="dxa"/>
          </w:tcPr>
          <w:p w14:paraId="21BB73CB" w14:textId="54F336F9" w:rsidR="0038469C" w:rsidRPr="003256CF" w:rsidRDefault="0038469C" w:rsidP="003846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Connect</w:t>
            </w:r>
          </w:p>
        </w:tc>
        <w:tc>
          <w:tcPr>
            <w:tcW w:w="1843" w:type="dxa"/>
          </w:tcPr>
          <w:p w14:paraId="2F55E7CC" w14:textId="62852F69" w:rsidR="0038469C" w:rsidRPr="003256CF" w:rsidRDefault="0038469C" w:rsidP="003846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Notifications</w:t>
            </w:r>
          </w:p>
        </w:tc>
      </w:tr>
      <w:tr w:rsidR="0038469C" w14:paraId="3695970E" w14:textId="77777777" w:rsidTr="00384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8C1455" w14:textId="5D0B01A3" w:rsidR="0038469C" w:rsidRPr="003256CF" w:rsidRDefault="0038469C" w:rsidP="0038469C">
            <w:pPr>
              <w:pStyle w:val="ListParagraph"/>
              <w:ind w:left="0"/>
              <w:jc w:val="center"/>
              <w:rPr>
                <w:rFonts w:cstheme="majorHAnsi"/>
                <w:b w:val="0"/>
                <w:bCs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b w:val="0"/>
                <w:bCs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Direct Message</w:t>
            </w:r>
          </w:p>
        </w:tc>
        <w:tc>
          <w:tcPr>
            <w:tcW w:w="1984" w:type="dxa"/>
          </w:tcPr>
          <w:p w14:paraId="10F4D6FA" w14:textId="27357B56" w:rsidR="0038469C" w:rsidRPr="003256CF" w:rsidRDefault="0038469C" w:rsidP="003846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Help</w:t>
            </w:r>
          </w:p>
        </w:tc>
        <w:tc>
          <w:tcPr>
            <w:tcW w:w="1701" w:type="dxa"/>
          </w:tcPr>
          <w:p w14:paraId="1BE7DCFC" w14:textId="7B8CA22C" w:rsidR="0038469C" w:rsidRPr="003256CF" w:rsidRDefault="0038469C" w:rsidP="003846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Terms</w:t>
            </w:r>
          </w:p>
        </w:tc>
        <w:tc>
          <w:tcPr>
            <w:tcW w:w="1843" w:type="dxa"/>
          </w:tcPr>
          <w:p w14:paraId="291570D0" w14:textId="2827AB8E" w:rsidR="0038469C" w:rsidRPr="003256CF" w:rsidRDefault="0038469C" w:rsidP="003846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Archive</w:t>
            </w:r>
          </w:p>
        </w:tc>
      </w:tr>
      <w:tr w:rsidR="0038469C" w14:paraId="4066B067" w14:textId="77777777" w:rsidTr="0038469C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D0D678" w14:textId="4FBE3666" w:rsidR="0038469C" w:rsidRPr="003256CF" w:rsidRDefault="0038469C" w:rsidP="0038469C">
            <w:pPr>
              <w:pStyle w:val="ListParagraph"/>
              <w:ind w:left="0"/>
              <w:jc w:val="center"/>
              <w:rPr>
                <w:rFonts w:cstheme="majorHAnsi"/>
                <w:b w:val="0"/>
                <w:bCs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b w:val="0"/>
                <w:bCs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Saved</w:t>
            </w:r>
          </w:p>
        </w:tc>
        <w:tc>
          <w:tcPr>
            <w:tcW w:w="1984" w:type="dxa"/>
          </w:tcPr>
          <w:p w14:paraId="1DC08007" w14:textId="26044E52" w:rsidR="0038469C" w:rsidRPr="003256CF" w:rsidRDefault="0038469C" w:rsidP="003846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Daily Usage</w:t>
            </w:r>
          </w:p>
        </w:tc>
        <w:tc>
          <w:tcPr>
            <w:tcW w:w="1701" w:type="dxa"/>
          </w:tcPr>
          <w:p w14:paraId="7CFC5C7D" w14:textId="0F8925D1" w:rsidR="0038469C" w:rsidRPr="003256CF" w:rsidRDefault="0038469C" w:rsidP="003846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Activity</w:t>
            </w:r>
          </w:p>
        </w:tc>
        <w:tc>
          <w:tcPr>
            <w:tcW w:w="1843" w:type="dxa"/>
          </w:tcPr>
          <w:p w14:paraId="78752057" w14:textId="4AF33454" w:rsidR="0038469C" w:rsidRPr="003256CF" w:rsidRDefault="0038469C" w:rsidP="003846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56CF">
              <w:rPr>
                <w:rFonts w:cstheme="majorHAnsi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Blocked</w:t>
            </w:r>
          </w:p>
        </w:tc>
      </w:tr>
    </w:tbl>
    <w:p w14:paraId="3AD99F69" w14:textId="77777777" w:rsidR="0038469C" w:rsidRPr="0038469C" w:rsidRDefault="0038469C" w:rsidP="0038469C">
      <w:pPr>
        <w:pStyle w:val="ListParagraph"/>
        <w:ind w:left="0"/>
        <w:rPr>
          <w:rFonts w:asciiTheme="majorHAnsi" w:hAnsiTheme="majorHAnsi" w:cstheme="majorHAnsi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34C74" w14:textId="2E018A56" w:rsidR="00493249" w:rsidRDefault="00B710F7">
      <w:pPr>
        <w:pStyle w:val="Heading2"/>
      </w:pPr>
      <w:r>
        <w:lastRenderedPageBreak/>
        <w:t>9</w:t>
      </w:r>
      <w:r w:rsidR="00D919AC">
        <w:t>. Forms</w:t>
      </w:r>
    </w:p>
    <w:p w14:paraId="262C45CF" w14:textId="7F96A4D2" w:rsidR="00D919AC" w:rsidRDefault="00D919AC" w:rsidP="00D919AC">
      <w:pPr>
        <w:pStyle w:val="ListParagraph"/>
        <w:numPr>
          <w:ilvl w:val="0"/>
          <w:numId w:val="20"/>
        </w:numPr>
      </w:pPr>
      <w:r>
        <w:t>Login</w:t>
      </w:r>
    </w:p>
    <w:p w14:paraId="5AD1C2DD" w14:textId="66F71E43" w:rsidR="00D919AC" w:rsidRDefault="00D919AC" w:rsidP="00D919AC">
      <w:pPr>
        <w:pStyle w:val="ListParagraph"/>
        <w:numPr>
          <w:ilvl w:val="0"/>
          <w:numId w:val="20"/>
        </w:numPr>
      </w:pPr>
      <w:r>
        <w:t>Registration</w:t>
      </w:r>
    </w:p>
    <w:p w14:paraId="5677783E" w14:textId="21CD5448" w:rsidR="00D919AC" w:rsidRDefault="00D919AC" w:rsidP="00D919AC">
      <w:pPr>
        <w:pStyle w:val="ListParagraph"/>
        <w:numPr>
          <w:ilvl w:val="0"/>
          <w:numId w:val="20"/>
        </w:numPr>
      </w:pPr>
      <w:r>
        <w:t>Delete Account</w:t>
      </w:r>
    </w:p>
    <w:p w14:paraId="3D67EAA9" w14:textId="06CACE78" w:rsidR="00D919AC" w:rsidRDefault="00D919AC" w:rsidP="00D919AC">
      <w:pPr>
        <w:pStyle w:val="ListParagraph"/>
        <w:numPr>
          <w:ilvl w:val="0"/>
          <w:numId w:val="20"/>
        </w:numPr>
      </w:pPr>
      <w:r>
        <w:t>Edit Profile</w:t>
      </w:r>
    </w:p>
    <w:p w14:paraId="421B20D2" w14:textId="3BFA1427" w:rsidR="00D919AC" w:rsidRPr="00D919AC" w:rsidRDefault="00D919AC" w:rsidP="00D919AC">
      <w:pPr>
        <w:pStyle w:val="ListParagraph"/>
        <w:numPr>
          <w:ilvl w:val="0"/>
          <w:numId w:val="20"/>
        </w:numPr>
      </w:pPr>
      <w:r>
        <w:t>Payment Form (For Premium Purchase)</w:t>
      </w:r>
    </w:p>
    <w:p w14:paraId="5F299E3D" w14:textId="1D5E7406" w:rsidR="00B250CC" w:rsidRDefault="00B710F7">
      <w:pPr>
        <w:pStyle w:val="Heading2"/>
      </w:pPr>
      <w:r>
        <w:t>10</w:t>
      </w:r>
      <w:r w:rsidR="00332711">
        <w:t>. Revenue Model</w:t>
      </w:r>
    </w:p>
    <w:p w14:paraId="5AFB7D8A" w14:textId="26D6CE8A" w:rsidR="0062773F" w:rsidRDefault="005A132D" w:rsidP="0062773F">
      <w:r>
        <w:t>1. Premium Subscriptions: Exclusive features and content for premium users.</w:t>
      </w:r>
      <w:r>
        <w:br/>
        <w:t>2. Ad Integratio</w:t>
      </w:r>
      <w:r w:rsidR="002B7FD5">
        <w:t>n</w:t>
      </w:r>
      <w:r>
        <w:t>.</w:t>
      </w:r>
      <w:r>
        <w:br/>
        <w:t>3. Partnerships: Collaborations with platforms.</w:t>
      </w:r>
    </w:p>
    <w:p w14:paraId="50F9D1AB" w14:textId="3F8C3C31" w:rsidR="0062773F" w:rsidRPr="00BB1E10" w:rsidRDefault="0062773F" w:rsidP="0062773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B1E10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57D1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B1E10">
        <w:rPr>
          <w:rFonts w:asciiTheme="majorHAnsi" w:hAnsiTheme="majorHAnsi" w:cstheme="majorHAnsi"/>
          <w:b/>
          <w:bCs/>
          <w:color w:val="4F81BD" w:themeColor="accen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. Project Timeline</w:t>
      </w:r>
    </w:p>
    <w:p w14:paraId="54AD7396" w14:textId="30FBC52C" w:rsidR="0062773F" w:rsidRDefault="0062773F" w:rsidP="0062773F">
      <w:pPr>
        <w:pStyle w:val="ListParagraph"/>
        <w:numPr>
          <w:ilvl w:val="0"/>
          <w:numId w:val="22"/>
        </w:numPr>
      </w:pPr>
      <w:r>
        <w:t>Mid</w:t>
      </w:r>
      <w:r w:rsidR="008E3F41">
        <w:t xml:space="preserve"> Review: Frontend Part of </w:t>
      </w:r>
      <w:r w:rsidR="00992761">
        <w:t>creation of Pages and Forms.</w:t>
      </w:r>
    </w:p>
    <w:p w14:paraId="0A9F5FC3" w14:textId="3873919C" w:rsidR="00992761" w:rsidRPr="0017749C" w:rsidRDefault="00992761" w:rsidP="0062773F">
      <w:pPr>
        <w:pStyle w:val="ListParagraph"/>
        <w:numPr>
          <w:ilvl w:val="0"/>
          <w:numId w:val="22"/>
        </w:numPr>
      </w:pPr>
      <w:r>
        <w:t xml:space="preserve">End Review: </w:t>
      </w:r>
      <w:r w:rsidR="000D67F2">
        <w:t>Complete the Whole Project as a Multi</w:t>
      </w:r>
      <w:r w:rsidR="00933D4D">
        <w:t>-page Application</w:t>
      </w:r>
    </w:p>
    <w:sectPr w:rsidR="00992761" w:rsidRPr="0017749C" w:rsidSect="00293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02949"/>
    <w:multiLevelType w:val="hybridMultilevel"/>
    <w:tmpl w:val="124E8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34F07"/>
    <w:multiLevelType w:val="hybridMultilevel"/>
    <w:tmpl w:val="2904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F1976"/>
    <w:multiLevelType w:val="hybridMultilevel"/>
    <w:tmpl w:val="08F27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83C15"/>
    <w:multiLevelType w:val="hybridMultilevel"/>
    <w:tmpl w:val="6E0C5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C13A6"/>
    <w:multiLevelType w:val="hybridMultilevel"/>
    <w:tmpl w:val="04628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0797A"/>
    <w:multiLevelType w:val="hybridMultilevel"/>
    <w:tmpl w:val="04161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60720"/>
    <w:multiLevelType w:val="hybridMultilevel"/>
    <w:tmpl w:val="1DF48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1318AD"/>
    <w:multiLevelType w:val="hybridMultilevel"/>
    <w:tmpl w:val="A7109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20EB8"/>
    <w:multiLevelType w:val="hybridMultilevel"/>
    <w:tmpl w:val="8FECF252"/>
    <w:lvl w:ilvl="0" w:tplc="7FA084D6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CA28C6"/>
    <w:multiLevelType w:val="hybridMultilevel"/>
    <w:tmpl w:val="CD748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E4001"/>
    <w:multiLevelType w:val="hybridMultilevel"/>
    <w:tmpl w:val="659A5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36CEE"/>
    <w:multiLevelType w:val="hybridMultilevel"/>
    <w:tmpl w:val="14324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06581"/>
    <w:multiLevelType w:val="hybridMultilevel"/>
    <w:tmpl w:val="860E64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2838411">
    <w:abstractNumId w:val="8"/>
  </w:num>
  <w:num w:numId="2" w16cid:durableId="137382747">
    <w:abstractNumId w:val="6"/>
  </w:num>
  <w:num w:numId="3" w16cid:durableId="1965689999">
    <w:abstractNumId w:val="5"/>
  </w:num>
  <w:num w:numId="4" w16cid:durableId="1573782057">
    <w:abstractNumId w:val="4"/>
  </w:num>
  <w:num w:numId="5" w16cid:durableId="973633973">
    <w:abstractNumId w:val="7"/>
  </w:num>
  <w:num w:numId="6" w16cid:durableId="1889099990">
    <w:abstractNumId w:val="3"/>
  </w:num>
  <w:num w:numId="7" w16cid:durableId="893077425">
    <w:abstractNumId w:val="2"/>
  </w:num>
  <w:num w:numId="8" w16cid:durableId="1102918968">
    <w:abstractNumId w:val="1"/>
  </w:num>
  <w:num w:numId="9" w16cid:durableId="537352425">
    <w:abstractNumId w:val="0"/>
  </w:num>
  <w:num w:numId="10" w16cid:durableId="53042871">
    <w:abstractNumId w:val="16"/>
  </w:num>
  <w:num w:numId="11" w16cid:durableId="1728845498">
    <w:abstractNumId w:val="10"/>
  </w:num>
  <w:num w:numId="12" w16cid:durableId="2129808733">
    <w:abstractNumId w:val="12"/>
  </w:num>
  <w:num w:numId="13" w16cid:durableId="1954625309">
    <w:abstractNumId w:val="9"/>
  </w:num>
  <w:num w:numId="14" w16cid:durableId="1881235124">
    <w:abstractNumId w:val="21"/>
  </w:num>
  <w:num w:numId="15" w16cid:durableId="185758919">
    <w:abstractNumId w:val="13"/>
  </w:num>
  <w:num w:numId="16" w16cid:durableId="1455248224">
    <w:abstractNumId w:val="17"/>
  </w:num>
  <w:num w:numId="17" w16cid:durableId="872814922">
    <w:abstractNumId w:val="20"/>
  </w:num>
  <w:num w:numId="18" w16cid:durableId="913199047">
    <w:abstractNumId w:val="14"/>
  </w:num>
  <w:num w:numId="19" w16cid:durableId="145434799">
    <w:abstractNumId w:val="19"/>
  </w:num>
  <w:num w:numId="20" w16cid:durableId="963391586">
    <w:abstractNumId w:val="15"/>
  </w:num>
  <w:num w:numId="21" w16cid:durableId="1707753448">
    <w:abstractNumId w:val="18"/>
  </w:num>
  <w:num w:numId="22" w16cid:durableId="17048642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3BC"/>
    <w:rsid w:val="00034616"/>
    <w:rsid w:val="00056FAB"/>
    <w:rsid w:val="0006063C"/>
    <w:rsid w:val="00061120"/>
    <w:rsid w:val="00077970"/>
    <w:rsid w:val="00082EBB"/>
    <w:rsid w:val="000D67F2"/>
    <w:rsid w:val="000E06BF"/>
    <w:rsid w:val="00104DB6"/>
    <w:rsid w:val="001220FC"/>
    <w:rsid w:val="0015074B"/>
    <w:rsid w:val="0017749C"/>
    <w:rsid w:val="00180EB7"/>
    <w:rsid w:val="001C3120"/>
    <w:rsid w:val="001D7ED0"/>
    <w:rsid w:val="001E41C3"/>
    <w:rsid w:val="001F3892"/>
    <w:rsid w:val="002506C5"/>
    <w:rsid w:val="002779C8"/>
    <w:rsid w:val="00292FFC"/>
    <w:rsid w:val="00293749"/>
    <w:rsid w:val="00294CB5"/>
    <w:rsid w:val="0029639D"/>
    <w:rsid w:val="00296AF2"/>
    <w:rsid w:val="002B7FD5"/>
    <w:rsid w:val="002C1D7D"/>
    <w:rsid w:val="002D66A3"/>
    <w:rsid w:val="003016DE"/>
    <w:rsid w:val="00304247"/>
    <w:rsid w:val="003256CF"/>
    <w:rsid w:val="00326F90"/>
    <w:rsid w:val="00332711"/>
    <w:rsid w:val="00376288"/>
    <w:rsid w:val="0038469C"/>
    <w:rsid w:val="00390CE9"/>
    <w:rsid w:val="003F22F4"/>
    <w:rsid w:val="003F44C1"/>
    <w:rsid w:val="0042309D"/>
    <w:rsid w:val="0043339D"/>
    <w:rsid w:val="00442FF7"/>
    <w:rsid w:val="00471D1F"/>
    <w:rsid w:val="0048640D"/>
    <w:rsid w:val="00493249"/>
    <w:rsid w:val="004A2633"/>
    <w:rsid w:val="004B154D"/>
    <w:rsid w:val="004B1720"/>
    <w:rsid w:val="004B69A7"/>
    <w:rsid w:val="004D5BDF"/>
    <w:rsid w:val="004E4A63"/>
    <w:rsid w:val="004E5744"/>
    <w:rsid w:val="004F1CCE"/>
    <w:rsid w:val="005045AD"/>
    <w:rsid w:val="005436ED"/>
    <w:rsid w:val="00550694"/>
    <w:rsid w:val="0058612E"/>
    <w:rsid w:val="0058624A"/>
    <w:rsid w:val="00590E54"/>
    <w:rsid w:val="00593C45"/>
    <w:rsid w:val="005A132D"/>
    <w:rsid w:val="005A3066"/>
    <w:rsid w:val="005C5AF7"/>
    <w:rsid w:val="005E0720"/>
    <w:rsid w:val="005F280E"/>
    <w:rsid w:val="00605DB0"/>
    <w:rsid w:val="00615D57"/>
    <w:rsid w:val="0062773F"/>
    <w:rsid w:val="006462C8"/>
    <w:rsid w:val="006741B7"/>
    <w:rsid w:val="006A34CD"/>
    <w:rsid w:val="006C28C9"/>
    <w:rsid w:val="006C417E"/>
    <w:rsid w:val="006C5FB5"/>
    <w:rsid w:val="006D0056"/>
    <w:rsid w:val="006F224E"/>
    <w:rsid w:val="007246F2"/>
    <w:rsid w:val="00737734"/>
    <w:rsid w:val="00744839"/>
    <w:rsid w:val="00773428"/>
    <w:rsid w:val="007850F8"/>
    <w:rsid w:val="00791CF1"/>
    <w:rsid w:val="0079621C"/>
    <w:rsid w:val="007A1079"/>
    <w:rsid w:val="007C3442"/>
    <w:rsid w:val="007E696B"/>
    <w:rsid w:val="00803E58"/>
    <w:rsid w:val="00814335"/>
    <w:rsid w:val="008809B7"/>
    <w:rsid w:val="00895EF2"/>
    <w:rsid w:val="008A239E"/>
    <w:rsid w:val="008A4E50"/>
    <w:rsid w:val="008B55DA"/>
    <w:rsid w:val="008E21A7"/>
    <w:rsid w:val="008E3F41"/>
    <w:rsid w:val="00933D4D"/>
    <w:rsid w:val="009347AF"/>
    <w:rsid w:val="00992761"/>
    <w:rsid w:val="009B14B0"/>
    <w:rsid w:val="009B253A"/>
    <w:rsid w:val="009C1C12"/>
    <w:rsid w:val="009E07A9"/>
    <w:rsid w:val="00A2204F"/>
    <w:rsid w:val="00A24B71"/>
    <w:rsid w:val="00A475DE"/>
    <w:rsid w:val="00A50062"/>
    <w:rsid w:val="00A57D1C"/>
    <w:rsid w:val="00A65899"/>
    <w:rsid w:val="00A93EA2"/>
    <w:rsid w:val="00AA1D8D"/>
    <w:rsid w:val="00AA31E4"/>
    <w:rsid w:val="00AA7E9A"/>
    <w:rsid w:val="00AB1F1A"/>
    <w:rsid w:val="00AC6C38"/>
    <w:rsid w:val="00AD0191"/>
    <w:rsid w:val="00B07CCB"/>
    <w:rsid w:val="00B250CC"/>
    <w:rsid w:val="00B26BE3"/>
    <w:rsid w:val="00B30544"/>
    <w:rsid w:val="00B3280E"/>
    <w:rsid w:val="00B47730"/>
    <w:rsid w:val="00B534EA"/>
    <w:rsid w:val="00B54E66"/>
    <w:rsid w:val="00B710F7"/>
    <w:rsid w:val="00BB1E10"/>
    <w:rsid w:val="00BC264D"/>
    <w:rsid w:val="00BD11A6"/>
    <w:rsid w:val="00BF1470"/>
    <w:rsid w:val="00C30BBB"/>
    <w:rsid w:val="00C315F6"/>
    <w:rsid w:val="00C40845"/>
    <w:rsid w:val="00C47596"/>
    <w:rsid w:val="00C61987"/>
    <w:rsid w:val="00C7281A"/>
    <w:rsid w:val="00CA2751"/>
    <w:rsid w:val="00CB0664"/>
    <w:rsid w:val="00CC69A7"/>
    <w:rsid w:val="00D27FB8"/>
    <w:rsid w:val="00D30A40"/>
    <w:rsid w:val="00D3273D"/>
    <w:rsid w:val="00D362E2"/>
    <w:rsid w:val="00D66E83"/>
    <w:rsid w:val="00D836E1"/>
    <w:rsid w:val="00D919AC"/>
    <w:rsid w:val="00D93037"/>
    <w:rsid w:val="00D9469E"/>
    <w:rsid w:val="00DC183E"/>
    <w:rsid w:val="00DD3C1E"/>
    <w:rsid w:val="00DD43E7"/>
    <w:rsid w:val="00DD53DB"/>
    <w:rsid w:val="00E41B5D"/>
    <w:rsid w:val="00E85866"/>
    <w:rsid w:val="00E95E80"/>
    <w:rsid w:val="00EB58CE"/>
    <w:rsid w:val="00F03767"/>
    <w:rsid w:val="00F14660"/>
    <w:rsid w:val="00F31901"/>
    <w:rsid w:val="00F80D68"/>
    <w:rsid w:val="00FA50F6"/>
    <w:rsid w:val="00FC693F"/>
    <w:rsid w:val="00FE63D1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667DCFC-B767-4894-BFE4-9F79C751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">
    <w:name w:val="Grid Table 5 Dark"/>
    <w:basedOn w:val="TableNormal"/>
    <w:uiPriority w:val="50"/>
    <w:rsid w:val="003846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38469C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38469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46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">
    <w:name w:val="Grid Table 4"/>
    <w:basedOn w:val="TableNormal"/>
    <w:uiPriority w:val="49"/>
    <w:rsid w:val="003846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khakse</cp:lastModifiedBy>
  <cp:revision>16</cp:revision>
  <dcterms:created xsi:type="dcterms:W3CDTF">2025-01-20T17:45:00Z</dcterms:created>
  <dcterms:modified xsi:type="dcterms:W3CDTF">2025-01-20T17:59:00Z</dcterms:modified>
  <cp:category/>
</cp:coreProperties>
</file>